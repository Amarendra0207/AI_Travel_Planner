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AI Travel Planner Report</w:t>
      </w:r>
    </w:p>
    <w:p>
      <w:r>
        <w:t>Generated: 2025-09-14 at 06:50</w:t>
      </w:r>
    </w:p>
    <w:p>
      <w:r>
        <w:t>Created by: AI Travel Planning Assistant</w:t>
      </w:r>
    </w:p>
    <w:p>
      <w:r>
        <w:t>============================================================</w:t>
      </w:r>
    </w:p>
    <w:p>
      <w:pPr>
        <w:pStyle w:val="Heading3"/>
      </w:pPr>
      <w:r>
        <w:t>**Luxury Travel Plan to Kolkata for 5 Days**</w:t>
      </w:r>
    </w:p>
    <w:p/>
    <w:p>
      <w:pPr>
        <w:pStyle w:val="Heading3"/>
      </w:pPr>
      <w:r>
        <w:t># **Budget Preference: Premium Luxury**</w:t>
      </w:r>
    </w:p>
    <w:p/>
    <w:p>
      <w:r>
        <w:t>---</w:t>
      </w:r>
    </w:p>
    <w:p/>
    <w:p>
      <w:pPr>
        <w:pStyle w:val="Heading3"/>
      </w:pPr>
      <w:r>
        <w:t>**Day 1: Arrival in Kolkata**</w:t>
      </w:r>
    </w:p>
    <w:p>
      <w:pPr>
        <w:pStyle w:val="ListBullet"/>
      </w:pPr>
      <w:r>
        <w:t>**Hotel Recommendation:**</w:t>
      </w:r>
    </w:p>
    <w:p>
      <w:pPr>
        <w:pStyle w:val="ListBullet"/>
      </w:pPr>
      <w:r>
        <w:t>**The Oberoi Grand Kolkata**</w:t>
      </w:r>
    </w:p>
    <w:p>
      <w:pPr>
        <w:pStyle w:val="ListBullet"/>
      </w:pPr>
      <w:r>
        <w:t>**Cost:** Approx ₹25,000 per night</w:t>
      </w:r>
    </w:p>
    <w:p>
      <w:pPr>
        <w:pStyle w:val="ListBullet"/>
      </w:pPr>
      <w:r>
        <w:t>**Luxury Features:** 5-star property, marble floors, elegant rooms, and world-class amenities.</w:t>
      </w:r>
    </w:p>
    <w:p>
      <w:pPr>
        <w:pStyle w:val="ListBullet"/>
      </w:pPr>
      <w:r>
        <w:t>**The Taj Bengal Kolkata**</w:t>
      </w:r>
    </w:p>
    <w:p>
      <w:pPr>
        <w:pStyle w:val="ListBullet"/>
      </w:pPr>
      <w:r>
        <w:t>**Cost:** Approx ₹20,000 per night</w:t>
      </w:r>
    </w:p>
    <w:p>
      <w:pPr>
        <w:pStyle w:val="ListBullet"/>
      </w:pPr>
      <w:r>
        <w:t>**Luxury Features:** 5-star property, landscaped gardens, and a serene atmosphere.</w:t>
      </w:r>
    </w:p>
    <w:p/>
    <w:p>
      <w:pPr>
        <w:pStyle w:val="ListBullet"/>
      </w:pPr>
      <w:r>
        <w:t>**Transportation:**</w:t>
      </w:r>
    </w:p>
    <w:p>
      <w:pPr>
        <w:pStyle w:val="ListBullet"/>
      </w:pPr>
      <w:r>
        <w:t>**Airport to Hotel:** Private luxury car (e.g., Mercedes-Benz or BMW) will be arranged for pickup from Netaji Subhas Chandra Bose International Airport (CCU).</w:t>
      </w:r>
    </w:p>
    <w:p>
      <w:pPr>
        <w:pStyle w:val="ListBullet"/>
      </w:pPr>
      <w:r>
        <w:t>**Distance from Airport to Hotel:** 17 km (10.6 miles), 30-40 minutes drive.</w:t>
      </w:r>
    </w:p>
    <w:p/>
    <w:p>
      <w:pPr>
        <w:pStyle w:val="ListBullet"/>
      </w:pPr>
      <w:r>
        <w:t>**Day 1 Activity:**</w:t>
      </w:r>
    </w:p>
    <w:p>
      <w:pPr>
        <w:pStyle w:val="ListBullet"/>
      </w:pPr>
      <w:r>
        <w:t>**Victoria Memorial:** A stunning white marble monument with lush gardens.</w:t>
      </w:r>
    </w:p>
    <w:p>
      <w:pPr>
        <w:pStyle w:val="ListBullet"/>
      </w:pPr>
      <w:r>
        <w:t>**Distance from Hotel:** 4 km (2.5 miles), 10-15 minutes drive.</w:t>
      </w:r>
    </w:p>
    <w:p>
      <w:pPr>
        <w:pStyle w:val="ListBullet"/>
      </w:pPr>
      <w:r>
        <w:t>**St. Paul’s Cathedral:** A historic Anglican cathedral with Gothic architecture.</w:t>
      </w:r>
    </w:p>
    <w:p>
      <w:pPr>
        <w:pStyle w:val="ListBullet"/>
      </w:pPr>
      <w:r>
        <w:t>**Distance from Victoria Memorial:** 1 km (0.6 miles), 5-minute drive.</w:t>
      </w:r>
    </w:p>
    <w:p/>
    <w:p>
      <w:pPr>
        <w:pStyle w:val="ListBullet"/>
      </w:pPr>
      <w:r>
        <w:t>**Dinner:**</w:t>
      </w:r>
    </w:p>
    <w:p>
      <w:pPr>
        <w:pStyle w:val="ListBullet"/>
      </w:pPr>
      <w:r>
        <w:t>**The Oberoi Grand Kolkata’s Fine Dining Restaurant**</w:t>
      </w:r>
    </w:p>
    <w:p>
      <w:pPr>
        <w:pStyle w:val="ListBullet"/>
      </w:pPr>
      <w:r>
        <w:t>**Cost:** Approx ₹5,000 per person for a 5-course meal.</w:t>
      </w:r>
    </w:p>
    <w:p/>
    <w:p>
      <w:r>
        <w:t>---</w:t>
      </w:r>
    </w:p>
    <w:p/>
    <w:p>
      <w:pPr>
        <w:pStyle w:val="Heading3"/>
      </w:pPr>
      <w:r>
        <w:t>**Day 2: Exploring Kolkata’s Cultural Heritage**</w:t>
      </w:r>
    </w:p>
    <w:p>
      <w:pPr>
        <w:pStyle w:val="ListBullet"/>
      </w:pPr>
      <w:r>
        <w:t>**Breakfast:** Enjoy a luxurious buffet at your hotel.</w:t>
      </w:r>
    </w:p>
    <w:p/>
    <w:p>
      <w:pPr>
        <w:pStyle w:val="ListBullet"/>
      </w:pPr>
      <w:r>
        <w:t>**Attractions:**</w:t>
      </w:r>
    </w:p>
    <w:p>
      <w:pPr>
        <w:pStyle w:val="ListBullet"/>
      </w:pPr>
      <w:r>
        <w:t>**Indian Museum:** One of the oldest museums in the world, showcasing Indian art, antiquities, and natural history.</w:t>
      </w:r>
    </w:p>
    <w:p>
      <w:pPr>
        <w:pStyle w:val="ListBullet"/>
      </w:pPr>
      <w:r>
        <w:t>**Distance from Hotel:** 3 km (1.9 miles), 10-minute drive.</w:t>
      </w:r>
    </w:p>
    <w:p>
      <w:pPr>
        <w:pStyle w:val="ListBullet"/>
      </w:pPr>
      <w:r>
        <w:t>**Dakshineswar Kali Temple:** A serene temple complex on the banks of the Ganges.</w:t>
      </w:r>
    </w:p>
    <w:p>
      <w:pPr>
        <w:pStyle w:val="ListBullet"/>
      </w:pPr>
      <w:r>
        <w:t>**Distance from Museum:** 10 km (6.2 miles), 25-30 minutes drive.</w:t>
      </w:r>
    </w:p>
    <w:p/>
    <w:p>
      <w:pPr>
        <w:pStyle w:val="ListBullet"/>
      </w:pPr>
      <w:r>
        <w:t>**Lunch:**</w:t>
      </w:r>
    </w:p>
    <w:p>
      <w:pPr>
        <w:pStyle w:val="ListBullet"/>
      </w:pPr>
      <w:r>
        <w:t>**6 Ballygunge Place:** A fine dining restaurant serving authentic Bengali cuisine.</w:t>
      </w:r>
    </w:p>
    <w:p>
      <w:pPr>
        <w:pStyle w:val="ListBullet"/>
      </w:pPr>
      <w:r>
        <w:t>**Cost:** Approx ₹3,000 per person.</w:t>
      </w:r>
    </w:p>
    <w:p/>
    <w:p>
      <w:pPr>
        <w:pStyle w:val="ListBullet"/>
      </w:pPr>
      <w:r>
        <w:t>**Afternoon Activity:**</w:t>
      </w:r>
    </w:p>
    <w:p>
      <w:pPr>
        <w:pStyle w:val="ListBullet"/>
      </w:pPr>
      <w:r>
        <w:t>**Sunset Cruise on the Ganges River:** A luxurious private boat ride with champagne and snacks.</w:t>
      </w:r>
    </w:p>
    <w:p>
      <w:pPr>
        <w:pStyle w:val="ListBullet"/>
      </w:pPr>
      <w:r>
        <w:t>**Cost:** Approx ₹10,000 for a private cruise.</w:t>
      </w:r>
    </w:p>
    <w:p/>
    <w:p>
      <w:pPr>
        <w:pStyle w:val="ListBullet"/>
      </w:pPr>
      <w:r>
        <w:t>**Dinner:**</w:t>
      </w:r>
    </w:p>
    <w:p>
      <w:pPr>
        <w:pStyle w:val="ListBullet"/>
      </w:pPr>
      <w:r>
        <w:t>**The Taj Bengal Kolkata’s The Chambers**</w:t>
      </w:r>
    </w:p>
    <w:p>
      <w:pPr>
        <w:pStyle w:val="ListBullet"/>
      </w:pPr>
      <w:r>
        <w:t>**Cost:** Approx ₹4,500 per person.</w:t>
      </w:r>
    </w:p>
    <w:p/>
    <w:p>
      <w:r>
        <w:t>---</w:t>
      </w:r>
    </w:p>
    <w:p/>
    <w:p>
      <w:pPr>
        <w:pStyle w:val="Heading3"/>
      </w:pPr>
      <w:r>
        <w:t>**Day 3: Kolkata’s British Era Heritage**</w:t>
      </w:r>
    </w:p>
    <w:p>
      <w:pPr>
        <w:pStyle w:val="ListBullet"/>
      </w:pPr>
      <w:r>
        <w:t>**Breakfast:** Enjoy a luxurious buffet at your hotel.</w:t>
      </w:r>
    </w:p>
    <w:p/>
    <w:p>
      <w:pPr>
        <w:pStyle w:val="ListBullet"/>
      </w:pPr>
      <w:r>
        <w:t>**Attractions:**</w:t>
      </w:r>
    </w:p>
    <w:p>
      <w:pPr>
        <w:pStyle w:val="ListBullet"/>
      </w:pPr>
      <w:r>
        <w:t>**Raj Bhavan (Government House):** The official residence of the Governor of West Bengal, showcasing British architectural grandeur.</w:t>
      </w:r>
    </w:p>
    <w:p>
      <w:pPr>
        <w:pStyle w:val="ListBullet"/>
      </w:pPr>
      <w:r>
        <w:t>**Distance from Hotel:** 5 km (3.1 miles), 15-minute drive.</w:t>
      </w:r>
    </w:p>
    <w:p>
      <w:pPr>
        <w:pStyle w:val="ListBullet"/>
      </w:pPr>
      <w:r>
        <w:t>**St. John’s Church:** A historic church with stunning colonial architecture.</w:t>
      </w:r>
    </w:p>
    <w:p>
      <w:pPr>
        <w:pStyle w:val="ListBullet"/>
      </w:pPr>
      <w:r>
        <w:t>**Distance from Raj Bhavan:** 2 km (1.2 miles), 5-minute drive.</w:t>
      </w:r>
    </w:p>
    <w:p/>
    <w:p>
      <w:pPr>
        <w:pStyle w:val="ListBullet"/>
      </w:pPr>
      <w:r>
        <w:t>**Lunch:**</w:t>
      </w:r>
    </w:p>
    <w:p>
      <w:pPr>
        <w:pStyle w:val="ListBullet"/>
      </w:pPr>
      <w:r>
        <w:t>**The Oberoi Grand Kolkata’s La Terrace**</w:t>
      </w:r>
    </w:p>
    <w:p>
      <w:pPr>
        <w:pStyle w:val="ListBullet"/>
      </w:pPr>
      <w:r>
        <w:t>**Cost:** Approx ₹4,000 per person.</w:t>
      </w:r>
    </w:p>
    <w:p/>
    <w:p>
      <w:pPr>
        <w:pStyle w:val="ListBullet"/>
      </w:pPr>
      <w:r>
        <w:t>**Afternoon Activity:**</w:t>
      </w:r>
    </w:p>
    <w:p>
      <w:pPr>
        <w:pStyle w:val="ListBullet"/>
      </w:pPr>
      <w:r>
        <w:t>**Shopping at South City Mall or Quest Mall:** High-end shopping experience with premium brands.</w:t>
      </w:r>
    </w:p>
    <w:p>
      <w:pPr>
        <w:pStyle w:val="ListBullet"/>
      </w:pPr>
      <w:r>
        <w:t>**Distance from Hotel:** 10 km (6.2 miles), 25-minute drive.</w:t>
      </w:r>
    </w:p>
    <w:p/>
    <w:p>
      <w:pPr>
        <w:pStyle w:val="ListBullet"/>
      </w:pPr>
      <w:r>
        <w:t>**Dinner:**</w:t>
      </w:r>
    </w:p>
    <w:p>
      <w:pPr>
        <w:pStyle w:val="ListBullet"/>
      </w:pPr>
      <w:r>
        <w:t>**The Taj Bengal Kolkata’s Sonargaon**</w:t>
      </w:r>
    </w:p>
    <w:p>
      <w:pPr>
        <w:pStyle w:val="ListBullet"/>
      </w:pPr>
      <w:r>
        <w:t>**Cost:** Approx ₹4,500 per person.</w:t>
      </w:r>
    </w:p>
    <w:p/>
    <w:p>
      <w:r>
        <w:t>---</w:t>
      </w:r>
    </w:p>
    <w:p/>
    <w:p>
      <w:pPr>
        <w:pStyle w:val="Heading3"/>
      </w:pPr>
      <w:r>
        <w:t>**Day 4: Day Trip to the Sundarbans**</w:t>
      </w:r>
    </w:p>
    <w:p>
      <w:pPr>
        <w:pStyle w:val="ListBullet"/>
      </w:pPr>
      <w:r>
        <w:t>**Breakfast:** Enjoy a luxurious buffet at your hotel.</w:t>
      </w:r>
    </w:p>
    <w:p/>
    <w:p>
      <w:pPr>
        <w:pStyle w:val="ListBullet"/>
      </w:pPr>
      <w:r>
        <w:t>**Activity:**</w:t>
      </w:r>
    </w:p>
    <w:p>
      <w:pPr>
        <w:pStyle w:val="ListBullet"/>
      </w:pPr>
      <w:r>
        <w:t>**Luxury Day Trip to the Sundarbans:** Explore the world’s largest mangrove forest, home to the Royal Bengal Tiger.</w:t>
      </w:r>
    </w:p>
    <w:p>
      <w:pPr>
        <w:pStyle w:val="ListBullet"/>
      </w:pPr>
      <w:r>
        <w:t>**Distance from Kolkata:** 100 km (62 miles), 3-hour drive.</w:t>
      </w:r>
    </w:p>
    <w:p>
      <w:pPr>
        <w:pStyle w:val="ListBullet"/>
      </w:pPr>
      <w:r>
        <w:t>**Inclusions:** Private luxury car, guided boat tour, and gourmet meals.</w:t>
      </w:r>
    </w:p>
    <w:p>
      <w:pPr>
        <w:pStyle w:val="ListBullet"/>
      </w:pPr>
      <w:r>
        <w:t>**Cost:** Approx ₹20,000 per person.</w:t>
      </w:r>
    </w:p>
    <w:p/>
    <w:p>
      <w:pPr>
        <w:pStyle w:val="ListBullet"/>
      </w:pPr>
      <w:r>
        <w:t>**Lunch:** Gourmet meal on board the luxury cruise in the Sundarbans.</w:t>
      </w:r>
    </w:p>
    <w:p/>
    <w:p>
      <w:pPr>
        <w:pStyle w:val="ListBullet"/>
      </w:pPr>
      <w:r>
        <w:t>**Return to Kolkata in the evening.**</w:t>
      </w:r>
    </w:p>
    <w:p/>
    <w:p>
      <w:pPr>
        <w:pStyle w:val="ListBullet"/>
      </w:pPr>
      <w:r>
        <w:t>**Dinner:**</w:t>
      </w:r>
    </w:p>
    <w:p>
      <w:pPr>
        <w:pStyle w:val="ListBullet"/>
      </w:pPr>
      <w:r>
        <w:t>**The Oberoi Grand Kolkata’s Baan Thai**</w:t>
      </w:r>
    </w:p>
    <w:p>
      <w:pPr>
        <w:pStyle w:val="ListBullet"/>
      </w:pPr>
      <w:r>
        <w:t>**Cost:** Approx ₹5,000 per person.</w:t>
      </w:r>
    </w:p>
    <w:p/>
    <w:p>
      <w:r>
        <w:t>---</w:t>
      </w:r>
    </w:p>
    <w:p/>
    <w:p>
      <w:pPr>
        <w:pStyle w:val="Heading3"/>
      </w:pPr>
      <w:r>
        <w:t>**Day 5: Departure**</w:t>
      </w:r>
    </w:p>
    <w:p>
      <w:pPr>
        <w:pStyle w:val="ListBullet"/>
      </w:pPr>
      <w:r>
        <w:t>**Breakfast:** Enjoy a luxurious buffet at your hotel.</w:t>
      </w:r>
    </w:p>
    <w:p/>
    <w:p>
      <w:pPr>
        <w:pStyle w:val="ListBullet"/>
      </w:pPr>
      <w:r>
        <w:t>**Morning Activity:**</w:t>
      </w:r>
    </w:p>
    <w:p>
      <w:pPr>
        <w:pStyle w:val="ListBullet"/>
      </w:pPr>
      <w:r>
        <w:t>**Spa Session:** Relax at the hotel’s world-class spa with premium treatments.</w:t>
      </w:r>
    </w:p>
    <w:p>
      <w:pPr>
        <w:pStyle w:val="ListBullet"/>
      </w:pPr>
      <w:r>
        <w:t>**Cost:** Approx ₹6,000 per person.</w:t>
      </w:r>
    </w:p>
    <w:p/>
    <w:p>
      <w:pPr>
        <w:pStyle w:val="ListBullet"/>
      </w:pPr>
      <w:r>
        <w:t>**Lunch:**</w:t>
      </w:r>
    </w:p>
    <w:p>
      <w:pPr>
        <w:pStyle w:val="ListBullet"/>
      </w:pPr>
      <w:r>
        <w:t>**The Taj Bengal Kolkata’s The Brasserie**</w:t>
      </w:r>
    </w:p>
    <w:p>
      <w:pPr>
        <w:pStyle w:val="ListBullet"/>
      </w:pPr>
      <w:r>
        <w:t>**Cost:** Approx ₹3,500 per person.</w:t>
      </w:r>
    </w:p>
    <w:p/>
    <w:p>
      <w:pPr>
        <w:pStyle w:val="ListBullet"/>
      </w:pPr>
      <w:r>
        <w:t>**Transportation:** Private luxury car arranged for drop-off at Netaji Subhas Chandra Bose International Airport (CCU).</w:t>
      </w:r>
    </w:p>
    <w:p>
      <w:pPr>
        <w:pStyle w:val="ListBullet"/>
      </w:pPr>
      <w:r>
        <w:t>**Distance from Hotel to Airport:** 17 km (10.6 miles), 30-40 minutes drive.</w:t>
      </w:r>
    </w:p>
    <w:p/>
    <w:p>
      <w:r>
        <w:t>---</w:t>
      </w:r>
    </w:p>
    <w:p/>
    <w:p>
      <w:pPr>
        <w:pStyle w:val="Heading3"/>
      </w:pPr>
      <w:r>
        <w:t>**Cost Breakdown (Approximate):**</w:t>
      </w:r>
    </w:p>
    <w:p>
      <w:pPr>
        <w:pStyle w:val="ListNumber"/>
      </w:pPr>
      <w:r>
        <w:t>**Accommodation:** ₹25,000 per night (avg.) for 5 nights = ₹125,000</w:t>
      </w:r>
    </w:p>
    <w:p>
      <w:pPr>
        <w:pStyle w:val="ListNumber"/>
      </w:pPr>
      <w:r>
        <w:t>**Transportation:** ₹50,000 (airport transfers, private car for day trips)</w:t>
      </w:r>
    </w:p>
    <w:p>
      <w:pPr>
        <w:pStyle w:val="ListNumber"/>
      </w:pPr>
      <w:r>
        <w:t>**Food &amp; Dining:** ₹35,000 (avg. ₹7,000 per day)</w:t>
      </w:r>
    </w:p>
    <w:p>
      <w:pPr>
        <w:pStyle w:val="ListNumber"/>
      </w:pPr>
      <w:r>
        <w:t>**Activities &amp; Tours:** ₹50,000 (attractions, luxury cruises, spa sessions)</w:t>
      </w:r>
    </w:p>
    <w:p>
      <w:pPr>
        <w:pStyle w:val="ListNumber"/>
      </w:pPr>
      <w:r>
        <w:t>**Miscellaneous:** ₹20,000</w:t>
      </w:r>
    </w:p>
    <w:p/>
    <w:p>
      <w:r/>
      <w:r>
        <w:rPr>
          <w:b/>
        </w:rPr>
        <w:t>Total Estimated Cost:</w:t>
      </w:r>
      <w:r>
        <w:t xml:space="preserve"> ₹280,000</w:t>
      </w:r>
    </w:p>
    <w:p/>
    <w:p>
      <w:r>
        <w:t>---</w:t>
      </w:r>
    </w:p>
    <w:p/>
    <w:p>
      <w:pPr>
        <w:pStyle w:val="Heading3"/>
      </w:pPr>
      <w:r>
        <w:t>**Weather in Kolkata:**</w:t>
      </w:r>
    </w:p>
    <w:p>
      <w:pPr>
        <w:pStyle w:val="ListBullet"/>
      </w:pPr>
      <w:r>
        <w:t>**Current Weather:** Hot and humid with temperatures around 28°C (82°F).</w:t>
      </w:r>
    </w:p>
    <w:p>
      <w:pPr>
        <w:pStyle w:val="ListBullet"/>
      </w:pPr>
      <w:r>
        <w:t>**Forecast:** Expect similar conditions throughout your trip.</w:t>
      </w:r>
    </w:p>
    <w:p/>
    <w:p>
      <w:r>
        <w:t>---</w:t>
      </w:r>
    </w:p>
    <w:p/>
    <w:p>
      <w:r>
        <w:t>This itinerary offers a perfect blend of luxury, cultural immersion, and unique experiences tailored to your premium travel preferences. Let me know if you’d like further customizations!</w:t>
      </w:r>
    </w:p>
    <w:p/>
    <w:p/>
    <w:p/>
    <w:p>
      <w:pPr>
        <w:pStyle w:val="Heading2"/>
      </w:pPr>
      <w:r>
        <w:t>Car Rental Options</w:t>
      </w:r>
    </w:p>
    <w:p>
      <w:pPr>
        <w:pStyle w:val="ListBullet"/>
      </w:pPr>
      <w:r>
        <w:t>Vehicle: Ankit Test - Sedan | Seats: 3 | Baggage: 1 | Provider: GroundSpan | Price: 475.00 USD</w:t>
      </w:r>
    </w:p>
    <w:p>
      <w:r>
        <w:t>Cancellation: Test cancel policy</w:t>
      </w:r>
    </w:p>
    <w:p>
      <w:pPr>
        <w:pStyle w:val="ListBullet"/>
      </w:pPr>
      <w:r>
        <w:t>Vehicle: Amadeus Cars - VAN | Seats: 7 | Baggage: 5 | Provider: GroundSpan | Price: 855.00 USD</w:t>
      </w:r>
    </w:p>
    <w:p>
      <w:r>
        <w:t>Cancellation: Cancellations must be made at least 2 hours before the scheduled pick up time to avoid cancellation charges equal to the rate quoted.</w:t>
      </w:r>
    </w:p>
    <w:p>
      <w:pPr>
        <w:pStyle w:val="ListBullet"/>
      </w:pPr>
      <w:r>
        <w:t>Vehicle: Amadeus Cars - SUV | Seats: 5 | Baggage: 4 | Provider: GroundSpan | Price: 665.00 USD</w:t>
      </w:r>
    </w:p>
    <w:p>
      <w:r>
        <w:t>Cancellation: Cancellations must be made at least 2 hours before the scheduled pick up time to avoid cancellation charges equal to the rate quoted.</w:t>
      </w:r>
    </w:p>
    <w:p>
      <w:pPr>
        <w:pStyle w:val="ListBullet"/>
      </w:pPr>
      <w:r>
        <w:t>Vehicle: Amadeus Cars - Sedan | Seats: 3 | Baggage: 2 | Provider: GroundSpan | Price: 490.58 USD</w:t>
      </w:r>
    </w:p>
    <w:p>
      <w:r>
        <w:t>Cancellation: Cancellations must be made at least 2 hours before the scheduled pick up time to avoid cancellation charges equal to the rate quoted.</w:t>
      </w:r>
    </w:p>
    <w:p>
      <w:pPr>
        <w:pStyle w:val="ListBullet"/>
      </w:pPr>
      <w:r>
        <w:t>Vehicle: Luxury rides with maximum comfort | Seats: 3 | Baggage: 2 | Provider: Sixt Ride | Price: 1697.41 USD</w:t>
      </w:r>
    </w:p>
    <w:p>
      <w:r>
        <w:t>Cancellation: Cancellations made between 0 and 180 min before start time</w:t>
      </w:r>
    </w:p>
    <w:p>
      <w:pPr>
        <w:pStyle w:val="ListBullet"/>
      </w:pPr>
      <w:r>
        <w:t>Vehicle: Arrive in style with premium vehicles | Seats: 3 | Baggage: 2 | Provider: Sixt Ride | Price: 630.99 USD</w:t>
      </w:r>
    </w:p>
    <w:p>
      <w:r>
        <w:t>Cancellation: Cancellations made between 0 and 180 min before start time</w:t>
      </w:r>
    </w:p>
    <w:p>
      <w:pPr>
        <w:pStyle w:val="ListBullet"/>
      </w:pPr>
      <w:r>
        <w:t>Vehicle: Flexible group transfers to affordable prices | Seats: 5 | Baggage: 4 | Provider: Sixt Ride | Price: 799.76 USD</w:t>
      </w:r>
    </w:p>
    <w:p>
      <w:r>
        <w:t>Cancellation: Cancellations made between 0 and 180 min before start time</w:t>
      </w:r>
    </w:p>
    <w:p>
      <w:pPr>
        <w:pStyle w:val="ListBullet"/>
      </w:pPr>
      <w:r>
        <w:t>Vehicle: SIXT ride experience for little money | Seats: 3 | Baggage: 2 | Provider: Sixt Ride | Price: 328.84 USD</w:t>
      </w:r>
    </w:p>
    <w:p>
      <w:r>
        <w:t>Cancellation: Cancellations made between 0 and 180 min before start time</w:t>
      </w:r>
    </w:p>
    <w:p/>
    <w:p>
      <w:r>
        <w:br w:type="page"/>
      </w:r>
    </w:p>
    <w:p>
      <w:pPr>
        <w:jc w:val="center"/>
      </w:pPr>
      <w:r>
        <w:rPr>
          <w:i/>
        </w:rPr>
        <w:t>This travel plan was generated by AI. Please verify all information, especially prices, operating hours, and travel requirements before your trip.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