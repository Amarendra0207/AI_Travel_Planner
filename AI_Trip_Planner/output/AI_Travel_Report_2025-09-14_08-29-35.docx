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2025-09-14 at 08:29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r>
        <w:t>Here’s a detailed, ultra-budget-friendly 5-day travel plan for Kolkata, India, tailored to your preferences:</w:t>
      </w:r>
    </w:p>
    <w:p/>
    <w:p>
      <w:r>
        <w:t>---</w:t>
      </w:r>
    </w:p>
    <w:p/>
    <w:p>
      <w:pPr>
        <w:pStyle w:val="Heading3"/>
      </w:pPr>
      <w:r>
        <w:t>**General Information**</w:t>
      </w:r>
    </w:p>
    <w:p>
      <w:pPr>
        <w:pStyle w:val="ListBullet"/>
      </w:pPr>
      <w:r>
        <w:t>**Nearest Airport**: Netaji Subhas Chandra Bose International Airport (CCU), Kolkata</w:t>
      </w:r>
    </w:p>
    <w:p>
      <w:pPr>
        <w:pStyle w:val="ListBullet"/>
      </w:pPr>
      <w:r>
        <w:t>**Weather**: Kolkata has a tropical wet-and-dry climate. Expect warm weather with average temperatures around 28°C (82°F) during most of the year.</w:t>
      </w:r>
    </w:p>
    <w:p/>
    <w:p>
      <w:r>
        <w:t>---</w:t>
      </w:r>
    </w:p>
    <w:p/>
    <w:p>
      <w:pPr>
        <w:pStyle w:val="Heading3"/>
      </w:pPr>
      <w:r>
        <w:t>**Day-by-Day Itinerary**</w:t>
      </w:r>
    </w:p>
    <w:p/>
    <w:p>
      <w:pPr>
        <w:pStyle w:val="Heading3"/>
      </w:pPr>
      <w:r>
        <w:t># **Day 1: Arrival in Kolkata**</w:t>
      </w:r>
    </w:p>
    <w:p>
      <w:pPr>
        <w:pStyle w:val="ListBullet"/>
      </w:pPr>
      <w:r>
        <w:t>**Accommodation**: Check into a budget hostel or guesthouse.</w:t>
      </w:r>
    </w:p>
    <w:p>
      <w:pPr>
        <w:pStyle w:val="ListBullet"/>
      </w:pPr>
      <w:r>
        <w:t>**Kolkata Backpackers** (shared dorm) - ₹500/night (≈ $6.25 USD)</w:t>
      </w:r>
    </w:p>
    <w:p>
      <w:pPr>
        <w:pStyle w:val="ListBullet"/>
      </w:pPr>
      <w:r>
        <w:t>**Transportation**: Take a public bus or shared auto from the airport to your accommodation.</w:t>
      </w:r>
    </w:p>
    <w:p>
      <w:pPr>
        <w:pStyle w:val="ListBullet"/>
      </w:pPr>
      <w:r>
        <w:t>Cost: ₹50-100 (≈ $0.63-$1.25 USD)</w:t>
      </w:r>
    </w:p>
    <w:p>
      <w:pPr>
        <w:pStyle w:val="ListBullet"/>
      </w:pPr>
      <w:r>
        <w:t>**Attractions**:</w:t>
      </w:r>
    </w:p>
    <w:p>
      <w:pPr>
        <w:pStyle w:val="ListBullet"/>
      </w:pPr>
      <w:r>
        <w:t>**Victoria Memorial** (distance from airport: 17 km / 10.6 miles, 30-40 minutes by road)</w:t>
      </w:r>
    </w:p>
    <w:p>
      <w:pPr>
        <w:pStyle w:val="ListBullet"/>
      </w:pPr>
      <w:r>
        <w:t>Entry Fee: ₹20 (≈ $0.25 USD)</w:t>
      </w:r>
    </w:p>
    <w:p>
      <w:pPr>
        <w:pStyle w:val="ListBullet"/>
      </w:pPr>
      <w:r>
        <w:t>**Indian Museum** (distance from Victoria Memorial: 2.5 km / 1.5 miles, 10-15 minutes by walk)</w:t>
      </w:r>
    </w:p>
    <w:p>
      <w:pPr>
        <w:pStyle w:val="ListBullet"/>
      </w:pPr>
      <w:r>
        <w:t>Entry Fee: ₹20 (≈ $0.25 USD)</w:t>
      </w:r>
    </w:p>
    <w:p>
      <w:pPr>
        <w:pStyle w:val="ListBullet"/>
      </w:pPr>
      <w:r>
        <w:t>**Food**:</w:t>
      </w:r>
    </w:p>
    <w:p>
      <w:pPr>
        <w:pStyle w:val="ListBullet"/>
      </w:pPr>
      <w:r>
        <w:t>Lunch at a local street food stall (e.g., rolls or biryani) - ₹50-70 (≈ $0.63-$0.88 USD)</w:t>
      </w:r>
    </w:p>
    <w:p>
      <w:pPr>
        <w:pStyle w:val="ListBullet"/>
      </w:pPr>
      <w:r>
        <w:t>Dinner at a local dhaba (e.g., dal-rice-vegetable) - ₹70-100 (≈ $0.88-$1.25 USD)</w:t>
      </w:r>
    </w:p>
    <w:p/>
    <w:p>
      <w:r>
        <w:t>---</w:t>
      </w:r>
    </w:p>
    <w:p/>
    <w:p>
      <w:pPr>
        <w:pStyle w:val="Heading3"/>
      </w:pPr>
      <w:r>
        <w:t># **Day 2: Explore Central Kolkata**</w:t>
      </w:r>
    </w:p>
    <w:p>
      <w:pPr>
        <w:pStyle w:val="ListBullet"/>
      </w:pPr>
      <w:r>
        <w:t>**Attractions**:</w:t>
      </w:r>
    </w:p>
    <w:p>
      <w:pPr>
        <w:pStyle w:val="ListBullet"/>
      </w:pPr>
      <w:r>
        <w:t>**Dakshineswar Kali Temple** (distance from Indian Museum: 10 km / 6.2 miles, 25-35 minutes by road)</w:t>
      </w:r>
    </w:p>
    <w:p>
      <w:pPr>
        <w:pStyle w:val="ListBullet"/>
      </w:pPr>
      <w:r>
        <w:t>Entry Fee: Free</w:t>
      </w:r>
    </w:p>
    <w:p>
      <w:pPr>
        <w:pStyle w:val="ListBullet"/>
      </w:pPr>
      <w:r>
        <w:t>**Belur Math** (distance from Dakshineswar: 3 km / 1.9 miles, 10-15 minutes by ferry)</w:t>
      </w:r>
    </w:p>
    <w:p>
      <w:pPr>
        <w:pStyle w:val="ListBullet"/>
      </w:pPr>
      <w:r>
        <w:t>Entry Fee: Free</w:t>
      </w:r>
    </w:p>
    <w:p>
      <w:pPr>
        <w:pStyle w:val="ListBullet"/>
      </w:pPr>
      <w:r>
        <w:t>**Transportation**: Use public buses or shared autos.</w:t>
      </w:r>
    </w:p>
    <w:p>
      <w:pPr>
        <w:pStyle w:val="ListBullet"/>
      </w:pPr>
      <w:r>
        <w:t>Cost: ₹20-50 (≈ $0.25-$0.63 USD)</w:t>
      </w:r>
    </w:p>
    <w:p>
      <w:pPr>
        <w:pStyle w:val="ListBullet"/>
      </w:pPr>
      <w:r>
        <w:t>**Food**:</w:t>
      </w:r>
    </w:p>
    <w:p>
      <w:pPr>
        <w:pStyle w:val="ListBullet"/>
      </w:pPr>
      <w:r>
        <w:t>Breakfast at a local tea stall (e.g., chai and toast) - ₹20-30 (≈ $0.25-$0.38 USD)</w:t>
      </w:r>
    </w:p>
    <w:p>
      <w:pPr>
        <w:pStyle w:val="ListBullet"/>
      </w:pPr>
      <w:r>
        <w:t>Lunch at a budget eatery (e.g., thali) - ₹70-100 (≈ $0.88-$1.25 USD)</w:t>
      </w:r>
    </w:p>
    <w:p>
      <w:pPr>
        <w:pStyle w:val="ListBullet"/>
      </w:pPr>
      <w:r>
        <w:t>Snacks at a street food stall (e.g., jhal muri) - ₹30-50 (≈ $0.38-$0.63 USD)</w:t>
      </w:r>
    </w:p>
    <w:p>
      <w:pPr>
        <w:pStyle w:val="ListBullet"/>
      </w:pPr>
      <w:r>
        <w:t>**Accommodation**: Same as Day 1</w:t>
      </w:r>
    </w:p>
    <w:p/>
    <w:p>
      <w:r>
        <w:t>---</w:t>
      </w:r>
    </w:p>
    <w:p/>
    <w:p>
      <w:pPr>
        <w:pStyle w:val="Heading3"/>
      </w:pPr>
      <w:r>
        <w:t># **Day 3: Cultural and Historical Sites**</w:t>
      </w:r>
    </w:p>
    <w:p>
      <w:pPr>
        <w:pStyle w:val="ListBullet"/>
      </w:pPr>
      <w:r>
        <w:t>**Attractions**:</w:t>
      </w:r>
    </w:p>
    <w:p>
      <w:pPr>
        <w:pStyle w:val="ListBullet"/>
      </w:pPr>
      <w:r>
        <w:t>**Fort William** (distance from Belur Math: 12 km / 7.5 miles, 30-40 minutes by road)</w:t>
      </w:r>
    </w:p>
    <w:p>
      <w:pPr>
        <w:pStyle w:val="ListBullet"/>
      </w:pPr>
      <w:r>
        <w:t>Entry Fee: Free</w:t>
      </w:r>
    </w:p>
    <w:p>
      <w:pPr>
        <w:pStyle w:val="ListBullet"/>
      </w:pPr>
      <w:r>
        <w:t>**St. Paul’s Cathedral** (distance from Fort William: 2 km / 1.2 miles, 10-15 minutes by walk)</w:t>
      </w:r>
    </w:p>
    <w:p>
      <w:pPr>
        <w:pStyle w:val="ListBullet"/>
      </w:pPr>
      <w:r>
        <w:t>Entry Fee: Free</w:t>
      </w:r>
    </w:p>
    <w:p>
      <w:pPr>
        <w:pStyle w:val="ListBullet"/>
      </w:pPr>
      <w:r>
        <w:t>**Transportation**: Use the Kolkata Metro.</w:t>
      </w:r>
    </w:p>
    <w:p>
      <w:pPr>
        <w:pStyle w:val="ListBullet"/>
      </w:pPr>
      <w:r>
        <w:t>Cost: ₹5-10 (≈ $0.06-$0.13 USD)</w:t>
      </w:r>
    </w:p>
    <w:p>
      <w:pPr>
        <w:pStyle w:val="ListBullet"/>
      </w:pPr>
      <w:r>
        <w:t>**Food**:</w:t>
      </w:r>
    </w:p>
    <w:p>
      <w:pPr>
        <w:pStyle w:val="ListBullet"/>
      </w:pPr>
      <w:r>
        <w:t>Breakfast at a local bakery (e.g., bread and tea) - ₹30-50 (≈ $0.38-$0.63 USD)</w:t>
      </w:r>
    </w:p>
    <w:p>
      <w:pPr>
        <w:pStyle w:val="ListBullet"/>
      </w:pPr>
      <w:r>
        <w:t>Lunch at a budget restaurant (e.g., biryani) - ₹100-150 (≈ $1.25-$1.88 USD)</w:t>
      </w:r>
    </w:p>
    <w:p>
      <w:pPr>
        <w:pStyle w:val="ListBullet"/>
      </w:pPr>
      <w:r>
        <w:t>Evening snacks at a street food stall (e.g., puchka) - ₹50-70 (≈ $0.63-$0.88 USD)</w:t>
      </w:r>
    </w:p>
    <w:p>
      <w:pPr>
        <w:pStyle w:val="ListBullet"/>
      </w:pPr>
      <w:r>
        <w:t>**Accommodation**: Same as Day 1</w:t>
      </w:r>
    </w:p>
    <w:p/>
    <w:p>
      <w:r>
        <w:t>---</w:t>
      </w:r>
    </w:p>
    <w:p/>
    <w:p>
      <w:pPr>
        <w:pStyle w:val="Heading3"/>
      </w:pPr>
      <w:r>
        <w:t># **Day 4: Local Markets and Street Food**</w:t>
      </w:r>
    </w:p>
    <w:p>
      <w:pPr>
        <w:pStyle w:val="ListBullet"/>
      </w:pPr>
      <w:r>
        <w:t>**Attractions**:</w:t>
      </w:r>
    </w:p>
    <w:p>
      <w:pPr>
        <w:pStyle w:val="ListBullet"/>
      </w:pPr>
      <w:r>
        <w:t>**New Market (Esplanade)** (distance from St. Paul’s Cathedral: 3 km / 1.9 miles, 15-20 minutes by walk)</w:t>
      </w:r>
    </w:p>
    <w:p>
      <w:pPr>
        <w:pStyle w:val="ListBullet"/>
      </w:pPr>
      <w:r>
        <w:t>Free entry, but budget for shopping.</w:t>
      </w:r>
    </w:p>
    <w:p>
      <w:pPr>
        <w:pStyle w:val="ListBullet"/>
      </w:pPr>
      <w:r>
        <w:t>**Chandni Chowk Market** (distance from New Market: 2 km / 1.2 miles, 10-15 minutes by walk)</w:t>
      </w:r>
    </w:p>
    <w:p>
      <w:pPr>
        <w:pStyle w:val="ListBullet"/>
      </w:pPr>
      <w:r>
        <w:t>Free entry, but budget for shopping.</w:t>
      </w:r>
    </w:p>
    <w:p>
      <w:pPr>
        <w:pStyle w:val="ListBullet"/>
      </w:pPr>
      <w:r>
        <w:t>**Transportation**: Walk or take a rickshaw.</w:t>
      </w:r>
    </w:p>
    <w:p>
      <w:pPr>
        <w:pStyle w:val="ListBullet"/>
      </w:pPr>
      <w:r>
        <w:t>Cost: ₹20-50 (≈ $0.25-$0.63 USD)</w:t>
      </w:r>
    </w:p>
    <w:p>
      <w:pPr>
        <w:pStyle w:val="ListBullet"/>
      </w:pPr>
      <w:r>
        <w:t>**Food**:</w:t>
      </w:r>
    </w:p>
    <w:p>
      <w:pPr>
        <w:pStyle w:val="ListBullet"/>
      </w:pPr>
      <w:r>
        <w:t>Breakfast at a local eatery (e.g., puri-sabzi) - ₹50-70 (≈ $0.63-$0.88 USD)</w:t>
      </w:r>
    </w:p>
    <w:p>
      <w:pPr>
        <w:pStyle w:val="ListBullet"/>
      </w:pPr>
      <w:r>
        <w:t>Lunch at a street food stall (e.g., kathi roll) - ₹70-100 (≈ $0.88-$1.25 USD)</w:t>
      </w:r>
    </w:p>
    <w:p>
      <w:pPr>
        <w:pStyle w:val="ListBullet"/>
      </w:pPr>
      <w:r>
        <w:t>Snacks at a local market (e.g., mishti doi) - ₹50-70 (≈ $0.63-$0.88 USD)</w:t>
      </w:r>
    </w:p>
    <w:p>
      <w:pPr>
        <w:pStyle w:val="ListBullet"/>
      </w:pPr>
      <w:r>
        <w:t>**Accommodation**: Same as Day 1</w:t>
      </w:r>
    </w:p>
    <w:p/>
    <w:p>
      <w:r>
        <w:t>---</w:t>
      </w:r>
    </w:p>
    <w:p/>
    <w:p>
      <w:pPr>
        <w:pStyle w:val="Heading3"/>
      </w:pPr>
      <w:r>
        <w:t># **Day 5: Offbeat Exploration**</w:t>
      </w:r>
    </w:p>
    <w:p>
      <w:pPr>
        <w:pStyle w:val="ListBullet"/>
      </w:pPr>
      <w:r>
        <w:t>**Attractions**:</w:t>
      </w:r>
    </w:p>
    <w:p>
      <w:pPr>
        <w:pStyle w:val="ListBullet"/>
      </w:pPr>
      <w:r>
        <w:t>**Botanical Gardens** (distance from Chandni Chowk: 7 km / 4.3 miles, 20-30 minutes by road)</w:t>
      </w:r>
    </w:p>
    <w:p>
      <w:pPr>
        <w:pStyle w:val="ListBullet"/>
      </w:pPr>
      <w:r>
        <w:t>Entry Fee: ₹50 (≈ $0.63 USD)</w:t>
      </w:r>
    </w:p>
    <w:p>
      <w:pPr>
        <w:pStyle w:val="ListBullet"/>
      </w:pPr>
      <w:r>
        <w:t>**Eco Park** (distance from Botanical Gardens: 10 km / 6.2 miles, 25-35 minutes by road)</w:t>
      </w:r>
    </w:p>
    <w:p>
      <w:pPr>
        <w:pStyle w:val="ListBullet"/>
      </w:pPr>
      <w:r>
        <w:t>Entry Fee: ₹30 (≈ $0.38 USD)</w:t>
      </w:r>
    </w:p>
    <w:p>
      <w:pPr>
        <w:pStyle w:val="ListBullet"/>
      </w:pPr>
      <w:r>
        <w:t>**Transportation**: Take a public bus or shared auto.</w:t>
      </w:r>
    </w:p>
    <w:p>
      <w:pPr>
        <w:pStyle w:val="ListBullet"/>
      </w:pPr>
      <w:r>
        <w:t>Cost: ₹50-100 (≈ $0.63-$1.25 USD)</w:t>
      </w:r>
    </w:p>
    <w:p>
      <w:pPr>
        <w:pStyle w:val="ListBullet"/>
      </w:pPr>
      <w:r>
        <w:t>**Food**:</w:t>
      </w:r>
    </w:p>
    <w:p>
      <w:pPr>
        <w:pStyle w:val="ListBullet"/>
      </w:pPr>
      <w:r>
        <w:t>Breakfast at a local stall (e.g., paratha) - ₹50-70 (≈ $0.63-$0.88 USD)</w:t>
      </w:r>
    </w:p>
    <w:p>
      <w:pPr>
        <w:pStyle w:val="ListBullet"/>
      </w:pPr>
      <w:r>
        <w:t>Lunch at a budget eatery (e.g., rice and fish curry) - ₹100-150 (≈ $1.25-$1.88 USD)</w:t>
      </w:r>
    </w:p>
    <w:p>
      <w:pPr>
        <w:pStyle w:val="ListBullet"/>
      </w:pPr>
      <w:r>
        <w:t>Evening snacks at a street food stall (e.g., telebhaja) - ₹50-70 (≈ $0.63-$0.88 USD)</w:t>
      </w:r>
    </w:p>
    <w:p>
      <w:pPr>
        <w:pStyle w:val="ListBullet"/>
      </w:pPr>
      <w:r>
        <w:t>**Accommodation**: Same as Day 1</w:t>
      </w:r>
    </w:p>
    <w:p/>
    <w:p>
      <w:r>
        <w:t>---</w:t>
      </w:r>
    </w:p>
    <w:p/>
    <w:p>
      <w:pPr>
        <w:pStyle w:val="Heading3"/>
      </w:pPr>
      <w:r>
        <w:t>**Cost Breakdown**</w:t>
      </w:r>
    </w:p>
    <w:p>
      <w:r>
        <w:t xml:space="preserve">| </w:t>
      </w:r>
      <w:r>
        <w:rPr>
          <w:b/>
        </w:rPr>
        <w:t>Category</w:t>
      </w:r>
      <w:r>
        <w:t xml:space="preserve">               | </w:t>
      </w:r>
      <w:r>
        <w:rPr>
          <w:b/>
        </w:rPr>
        <w:t>Cost (INR)</w:t>
      </w:r>
      <w:r>
        <w:t xml:space="preserve"> | </w:t>
      </w:r>
      <w:r>
        <w:rPr>
          <w:b/>
        </w:rPr>
        <w:t>Cost (USD)</w:t>
      </w:r>
      <w:r>
        <w:t xml:space="preserve"> |</w:t>
      </w:r>
    </w:p>
    <w:p>
      <w:r>
        <w:t>|----------------------------|----------------|----------------|</w:t>
      </w:r>
    </w:p>
    <w:p>
      <w:r>
        <w:t>| Accommodation (5 nights)   | ₹2,500         | $31.25        |</w:t>
      </w:r>
    </w:p>
    <w:p>
      <w:r>
        <w:t>| Transportation              | ₹500            | $6.25         |</w:t>
      </w:r>
    </w:p>
    <w:p>
      <w:r>
        <w:t>| Food and Snacks            | ₹1,500          | $18.75        |</w:t>
      </w:r>
    </w:p>
    <w:p>
      <w:r>
        <w:t>| Attractions and Activities | ₹200            | $2.50         |</w:t>
      </w:r>
    </w:p>
    <w:p>
      <w:r>
        <w:t xml:space="preserve">| </w:t>
      </w:r>
      <w:r>
        <w:rPr>
          <w:b/>
        </w:rPr>
        <w:t>Total</w:t>
      </w:r>
      <w:r>
        <w:t xml:space="preserve">                   | </w:t>
      </w:r>
      <w:r>
        <w:rPr>
          <w:b/>
        </w:rPr>
        <w:t>₹4,200</w:t>
      </w:r>
      <w:r>
        <w:t xml:space="preserve">      | </w:t>
      </w:r>
      <w:r>
        <w:rPr>
          <w:b/>
        </w:rPr>
        <w:t>$52.50</w:t>
      </w:r>
      <w:r>
        <w:t xml:space="preserve">    |</w:t>
      </w:r>
    </w:p>
    <w:p/>
    <w:p>
      <w:r>
        <w:t>---</w:t>
      </w:r>
    </w:p>
    <w:p/>
    <w:p>
      <w:pPr>
        <w:pStyle w:val="Heading3"/>
      </w:pPr>
      <w:r>
        <w:t>**Daily Expense Budget**</w:t>
      </w:r>
    </w:p>
    <w:p>
      <w:pPr>
        <w:pStyle w:val="ListBullet"/>
      </w:pPr>
      <w:r>
        <w:t>**Per Day**: ₹840 (≈ $10.50 USD)</w:t>
      </w:r>
    </w:p>
    <w:p>
      <w:pPr>
        <w:pStyle w:val="ListBullet"/>
      </w:pPr>
      <w:r>
        <w:t>**Total for 5 Days**: ₹4,200 (≈ $52.50 USD)</w:t>
      </w:r>
    </w:p>
    <w:p/>
    <w:p>
      <w:r>
        <w:t>---</w:t>
      </w:r>
    </w:p>
    <w:p/>
    <w:p>
      <w:pPr>
        <w:pStyle w:val="Heading3"/>
      </w:pPr>
      <w:r>
        <w:t>**Money-Saving Tips**</w:t>
      </w:r>
    </w:p>
    <w:p>
      <w:pPr>
        <w:pStyle w:val="ListNumber"/>
      </w:pPr>
      <w:r>
        <w:t>Use public transportation or walk whenever possible.</w:t>
      </w:r>
    </w:p>
    <w:p>
      <w:pPr>
        <w:pStyle w:val="ListNumber"/>
      </w:pPr>
      <w:r>
        <w:t>Eat at local street food stalls and budget eateries.</w:t>
      </w:r>
    </w:p>
    <w:p>
      <w:pPr>
        <w:pStyle w:val="ListNumber"/>
      </w:pPr>
      <w:r>
        <w:t>Avoid taxis and opt for shared autos or buses.</w:t>
      </w:r>
    </w:p>
    <w:p>
      <w:pPr>
        <w:pStyle w:val="ListNumber"/>
      </w:pPr>
      <w:r>
        <w:t>Bargain at local markets for souvenirs or shopping.</w:t>
      </w:r>
    </w:p>
    <w:p/>
    <w:p>
      <w:r>
        <w:t>Enjoy your trip to Kolkata!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180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