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2025-10-02 at 05:54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pPr>
        <w:pStyle w:val="Heading3"/>
      </w:pPr>
      <w:r>
        <w:t>Kolkata 5-Day Luxury Travel Itinerary</w:t>
      </w:r>
    </w:p>
    <w:p/>
    <w:p>
      <w:pPr>
        <w:pStyle w:val="Heading3"/>
      </w:pPr>
      <w:r>
        <w:t># **Day 1: Arrival &amp; Acclimatization**</w:t>
      </w:r>
    </w:p>
    <w:p>
      <w:r/>
      <w:r>
        <w:rPr>
          <w:b/>
        </w:rPr>
        <w:t>Hotel Recommendation:</w:t>
      </w:r>
      <w:r/>
    </w:p>
    <w:p>
      <w:pPr>
        <w:pStyle w:val="ListBullet"/>
      </w:pPr>
      <w:r>
        <w:t>**The Oberoi Grand Kolkata**</w:t>
      </w:r>
    </w:p>
    <w:p>
      <w:pPr>
        <w:pStyle w:val="ListBullet"/>
      </w:pPr>
      <w:r>
        <w:t>*Price per night*: ₹50,000 - ₹70,000 (approx. $625 - $875 USD)</w:t>
      </w:r>
    </w:p>
    <w:p>
      <w:pPr>
        <w:pStyle w:val="ListBullet"/>
      </w:pPr>
      <w:r>
        <w:t>*Features*: Luxurious rooms, world-class spa, outdoor pool, and fine dining options.</w:t>
      </w:r>
    </w:p>
    <w:p/>
    <w:p>
      <w:r/>
      <w:r>
        <w:rPr>
          <w:b/>
        </w:rPr>
        <w:t>Activities:</w:t>
      </w:r>
      <w:r/>
    </w:p>
    <w:p>
      <w:pPr>
        <w:pStyle w:val="ListBullet"/>
      </w:pPr>
      <w:r>
        <w:t>**Afternoon Tea at The Oberoi Grand Kolkata**</w:t>
      </w:r>
    </w:p>
    <w:p>
      <w:pPr>
        <w:pStyle w:val="ListBullet"/>
      </w:pPr>
      <w:r>
        <w:t>Enjoy a luxurious afternoon tea with a selection of premium teas, finger sandwiches, and pastries.</w:t>
      </w:r>
    </w:p>
    <w:p>
      <w:pPr>
        <w:pStyle w:val="ListBullet"/>
      </w:pPr>
      <w:r>
        <w:t>*Cost*: ₹2,500 per person (approx. $31 USD).</w:t>
      </w:r>
    </w:p>
    <w:p/>
    <w:p>
      <w:r/>
      <w:r>
        <w:rPr>
          <w:b/>
        </w:rPr>
        <w:t>Dinner:</w:t>
      </w:r>
      <w:r/>
    </w:p>
    <w:p>
      <w:pPr>
        <w:pStyle w:val="ListBullet"/>
      </w:pPr>
      <w:r>
        <w:t>**Baarish &amp; Beyond**</w:t>
      </w:r>
    </w:p>
    <w:p>
      <w:pPr>
        <w:pStyle w:val="ListBullet"/>
      </w:pPr>
      <w:r>
        <w:t>*Cuisine*: Modern Indian</w:t>
      </w:r>
    </w:p>
    <w:p>
      <w:pPr>
        <w:pStyle w:val="ListBullet"/>
      </w:pPr>
      <w:r>
        <w:t>*Price Range*: ₹2,500 - ₹3,500 per person (approx. $31 - $44 USD).</w:t>
      </w:r>
    </w:p>
    <w:p/>
    <w:p>
      <w:r/>
      <w:r>
        <w:rPr>
          <w:b/>
        </w:rPr>
        <w:t>Transportation:</w:t>
      </w:r>
      <w:r/>
    </w:p>
    <w:p>
      <w:pPr>
        <w:pStyle w:val="ListBullet"/>
      </w:pPr>
      <w:r>
        <w:t>**Airport Transfer**: Private luxury car (e.g., Mercedes-Benz S-Class)</w:t>
      </w:r>
    </w:p>
    <w:p>
      <w:pPr>
        <w:pStyle w:val="ListBullet"/>
      </w:pPr>
      <w:r>
        <w:t>*Cost*: ₹2,500 (approx. $31 USD).</w:t>
      </w:r>
    </w:p>
    <w:p/>
    <w:p>
      <w:r>
        <w:t>---</w:t>
      </w:r>
    </w:p>
    <w:p/>
    <w:p>
      <w:pPr>
        <w:pStyle w:val="Heading3"/>
      </w:pPr>
      <w:r>
        <w:t># **Day 2: Cultural Exploration**</w:t>
      </w:r>
    </w:p>
    <w:p>
      <w:r/>
      <w:r>
        <w:rPr>
          <w:b/>
        </w:rPr>
        <w:t>Attractions:</w:t>
      </w:r>
      <w:r/>
    </w:p>
    <w:p>
      <w:pPr>
        <w:pStyle w:val="ListNumber"/>
      </w:pPr>
      <w:r>
        <w:t>**Victoria Memorial**</w:t>
      </w:r>
    </w:p>
    <w:p>
      <w:pPr>
        <w:pStyle w:val="ListBullet"/>
      </w:pPr>
      <w:r>
        <w:t>*Distance from Kolkata Airport*: 17 km (10.56 miles)</w:t>
      </w:r>
    </w:p>
    <w:p>
      <w:pPr>
        <w:pStyle w:val="ListBullet"/>
      </w:pPr>
      <w:r>
        <w:t>*Travel Time*: 30-40 minutes</w:t>
      </w:r>
    </w:p>
    <w:p>
      <w:pPr>
        <w:pStyle w:val="ListBullet"/>
      </w:pPr>
      <w:r>
        <w:t>*Entry Fee*: ₹200 per person (approx. $2.50 USD).</w:t>
      </w:r>
    </w:p>
    <w:p/>
    <w:p>
      <w:pPr>
        <w:pStyle w:val="ListNumber"/>
      </w:pPr>
      <w:r>
        <w:t>**Indian Museum**</w:t>
      </w:r>
    </w:p>
    <w:p>
      <w:pPr>
        <w:pStyle w:val="ListBullet"/>
      </w:pPr>
      <w:r>
        <w:t>*Distance from Victoria Memorial*: 3.5 km (2.17 miles)</w:t>
      </w:r>
    </w:p>
    <w:p>
      <w:pPr>
        <w:pStyle w:val="ListBullet"/>
      </w:pPr>
      <w:r>
        <w:t>*Travel Time*: 10-15 minutes</w:t>
      </w:r>
    </w:p>
    <w:p>
      <w:pPr>
        <w:pStyle w:val="ListBullet"/>
      </w:pPr>
      <w:r>
        <w:t>*Entry Fee*: ₹50 per person (approx. $0.63 USD).</w:t>
      </w:r>
    </w:p>
    <w:p/>
    <w:p>
      <w:r/>
      <w:r>
        <w:rPr>
          <w:b/>
        </w:rPr>
        <w:t>Lunch:</w:t>
      </w:r>
      <w:r/>
    </w:p>
    <w:p>
      <w:pPr>
        <w:pStyle w:val="ListBullet"/>
      </w:pPr>
      <w:r>
        <w:t>**The Oberoi Grand Kolkata - Thyme**</w:t>
      </w:r>
    </w:p>
    <w:p>
      <w:pPr>
        <w:pStyle w:val="ListBullet"/>
      </w:pPr>
      <w:r>
        <w:t>*Cuisine*: Mediterranean</w:t>
      </w:r>
    </w:p>
    <w:p>
      <w:pPr>
        <w:pStyle w:val="ListBullet"/>
      </w:pPr>
      <w:r>
        <w:t>*Price Range*: ₹3,000 - ₹4,000 per person (approx. $37 - $50 USD).</w:t>
      </w:r>
    </w:p>
    <w:p/>
    <w:p>
      <w:r/>
      <w:r>
        <w:rPr>
          <w:b/>
        </w:rPr>
        <w:t>Dinner:</w:t>
      </w:r>
      <w:r/>
    </w:p>
    <w:p>
      <w:pPr>
        <w:pStyle w:val="ListBullet"/>
      </w:pPr>
      <w:r>
        <w:t>**6 Ballygunge Place**</w:t>
      </w:r>
    </w:p>
    <w:p>
      <w:pPr>
        <w:pStyle w:val="ListBullet"/>
      </w:pPr>
      <w:r>
        <w:t>*Cuisine*: Bengali Fine Dining</w:t>
      </w:r>
    </w:p>
    <w:p>
      <w:pPr>
        <w:pStyle w:val="ListBullet"/>
      </w:pPr>
      <w:r>
        <w:t>*Price Range*: ₹2,500 - ₹3,500 per person (approx. $31 - $44 USD).</w:t>
      </w:r>
    </w:p>
    <w:p/>
    <w:p>
      <w:r/>
      <w:r>
        <w:rPr>
          <w:b/>
        </w:rPr>
        <w:t>Evening Activity:</w:t>
      </w:r>
      <w:r/>
    </w:p>
    <w:p>
      <w:pPr>
        <w:pStyle w:val="ListBullet"/>
      </w:pPr>
      <w:r>
        <w:t>**Sunset Cruise on the Ganges**</w:t>
      </w:r>
    </w:p>
    <w:p>
      <w:pPr>
        <w:pStyle w:val="ListBullet"/>
      </w:pPr>
      <w:r>
        <w:t>*Cost*: ₹5,000 per person (approx. $62.50 USD).</w:t>
      </w:r>
    </w:p>
    <w:p/>
    <w:p>
      <w:r>
        <w:t>---</w:t>
      </w:r>
    </w:p>
    <w:p/>
    <w:p>
      <w:pPr>
        <w:pStyle w:val="Heading3"/>
      </w:pPr>
      <w:r>
        <w:t># **Day 3: Historical &amp; Religious Sites**</w:t>
      </w:r>
    </w:p>
    <w:p>
      <w:r/>
      <w:r>
        <w:rPr>
          <w:b/>
        </w:rPr>
        <w:t>Attractions:</w:t>
      </w:r>
      <w:r/>
    </w:p>
    <w:p>
      <w:pPr>
        <w:pStyle w:val="ListNumber"/>
      </w:pPr>
      <w:r>
        <w:t>**Dakshineswar Kali Temple**</w:t>
      </w:r>
    </w:p>
    <w:p>
      <w:pPr>
        <w:pStyle w:val="ListBullet"/>
      </w:pPr>
      <w:r>
        <w:t>*Distance from Kolkata Airport*: 15 km (9.32 miles)</w:t>
      </w:r>
    </w:p>
    <w:p>
      <w:pPr>
        <w:pStyle w:val="ListBullet"/>
      </w:pPr>
      <w:r>
        <w:t>*Travel Time*: 25-35 minutes</w:t>
      </w:r>
    </w:p>
    <w:p>
      <w:pPr>
        <w:pStyle w:val="ListBullet"/>
      </w:pPr>
      <w:r>
        <w:t>*Entry Fee*: Free, but donations are welcome.</w:t>
      </w:r>
    </w:p>
    <w:p/>
    <w:p>
      <w:pPr>
        <w:pStyle w:val="ListNumber"/>
      </w:pPr>
      <w:r>
        <w:t>**Belur Math**</w:t>
      </w:r>
    </w:p>
    <w:p>
      <w:pPr>
        <w:pStyle w:val="ListBullet"/>
      </w:pPr>
      <w:r>
        <w:t>*Distance from Dakshineswar Temple*: 3 km (1.86 miles)</w:t>
      </w:r>
    </w:p>
    <w:p>
      <w:pPr>
        <w:pStyle w:val="ListBullet"/>
      </w:pPr>
      <w:r>
        <w:t>*Travel Time*: 10-15 minutes</w:t>
      </w:r>
    </w:p>
    <w:p>
      <w:pPr>
        <w:pStyle w:val="ListBullet"/>
      </w:pPr>
      <w:r>
        <w:t>*Entry Fee*: Free.</w:t>
      </w:r>
    </w:p>
    <w:p/>
    <w:p>
      <w:r/>
      <w:r>
        <w:rPr>
          <w:b/>
        </w:rPr>
        <w:t>Lunch:</w:t>
      </w:r>
      <w:r/>
    </w:p>
    <w:p>
      <w:pPr>
        <w:pStyle w:val="ListBullet"/>
      </w:pPr>
      <w:r>
        <w:t>**The Oberoi Grand Kolkata - La Terrace**</w:t>
      </w:r>
    </w:p>
    <w:p>
      <w:pPr>
        <w:pStyle w:val="ListBullet"/>
      </w:pPr>
      <w:r>
        <w:t>*Cuisine*: Continental &amp; Indian</w:t>
      </w:r>
    </w:p>
    <w:p>
      <w:pPr>
        <w:pStyle w:val="ListBullet"/>
      </w:pPr>
      <w:r>
        <w:t>*Price Range*: ₹2,500 - ₹3,500 per person (approx. $31 - $44 USD).</w:t>
      </w:r>
    </w:p>
    <w:p/>
    <w:p>
      <w:r/>
      <w:r>
        <w:rPr>
          <w:b/>
        </w:rPr>
        <w:t>Dinner:</w:t>
      </w:r>
      <w:r/>
    </w:p>
    <w:p>
      <w:pPr>
        <w:pStyle w:val="ListBullet"/>
      </w:pPr>
      <w:r>
        <w:t>**The Oberoi Grand Kolkata - Saffron**</w:t>
      </w:r>
    </w:p>
    <w:p>
      <w:pPr>
        <w:pStyle w:val="ListBullet"/>
      </w:pPr>
      <w:r>
        <w:t>*Cuisine*: Indian</w:t>
      </w:r>
    </w:p>
    <w:p>
      <w:pPr>
        <w:pStyle w:val="ListBullet"/>
      </w:pPr>
      <w:r>
        <w:t>*Price Range*: ₹3,000 - ₹4,000 per person (approx. $37 - $50 USD).</w:t>
      </w:r>
    </w:p>
    <w:p/>
    <w:p>
      <w:r>
        <w:t>---</w:t>
      </w:r>
    </w:p>
    <w:p/>
    <w:p>
      <w:pPr>
        <w:pStyle w:val="Heading3"/>
      </w:pPr>
      <w:r>
        <w:t># **Day 4: Luxury Shopping &amp; Relaxation**</w:t>
      </w:r>
    </w:p>
    <w:p>
      <w:r/>
      <w:r>
        <w:rPr>
          <w:b/>
        </w:rPr>
        <w:t>Attractions:</w:t>
      </w:r>
      <w:r/>
    </w:p>
    <w:p>
      <w:pPr>
        <w:pStyle w:val="ListNumber"/>
      </w:pPr>
      <w:r>
        <w:t>**Park Street**</w:t>
      </w:r>
    </w:p>
    <w:p>
      <w:pPr>
        <w:pStyle w:val="ListBullet"/>
      </w:pPr>
      <w:r>
        <w:t>*Distance from Kolkata Airport*: 16 km (9.94 miles)</w:t>
      </w:r>
    </w:p>
    <w:p>
      <w:pPr>
        <w:pStyle w:val="ListBullet"/>
      </w:pPr>
      <w:r>
        <w:t>*Travel Time*: 30-40 minutes</w:t>
      </w:r>
    </w:p>
    <w:p>
      <w:pPr>
        <w:pStyle w:val="ListBullet"/>
      </w:pPr>
      <w:r>
        <w:t>*Shopping Options*: High-end boutiques, jewelry stores, and lifestyle products.</w:t>
      </w:r>
    </w:p>
    <w:p/>
    <w:p>
      <w:pPr>
        <w:pStyle w:val="ListNumber"/>
      </w:pPr>
      <w:r>
        <w:t>**South City Mall**</w:t>
      </w:r>
    </w:p>
    <w:p>
      <w:pPr>
        <w:pStyle w:val="ListBullet"/>
      </w:pPr>
      <w:r>
        <w:t>*Distance from Park Street*: 7 km (4.35 miles)</w:t>
      </w:r>
    </w:p>
    <w:p>
      <w:pPr>
        <w:pStyle w:val="ListBullet"/>
      </w:pPr>
      <w:r>
        <w:t>*Travel Time*: 20-30 minutes</w:t>
      </w:r>
    </w:p>
    <w:p>
      <w:pPr>
        <w:pStyle w:val="ListBullet"/>
      </w:pPr>
      <w:r>
        <w:t>*Shopping Options*: Luxury brands, designer clothing, and electronics.</w:t>
      </w:r>
    </w:p>
    <w:p/>
    <w:p>
      <w:r/>
      <w:r>
        <w:rPr>
          <w:b/>
        </w:rPr>
        <w:t>Lunch:</w:t>
      </w:r>
      <w:r/>
    </w:p>
    <w:p>
      <w:pPr>
        <w:pStyle w:val="ListBullet"/>
      </w:pPr>
      <w:r>
        <w:t>**The Oberoi Grand Kolkata - Chowringhee Bar**</w:t>
      </w:r>
    </w:p>
    <w:p>
      <w:pPr>
        <w:pStyle w:val="ListBullet"/>
      </w:pPr>
      <w:r>
        <w:t>*Cuisine*: International</w:t>
      </w:r>
    </w:p>
    <w:p>
      <w:pPr>
        <w:pStyle w:val="ListBullet"/>
      </w:pPr>
      <w:r>
        <w:t>*Price Range*: ₹2,500 - ₹3,500 per person (approx. $31 - $44 USD).</w:t>
      </w:r>
    </w:p>
    <w:p/>
    <w:p>
      <w:r/>
      <w:r>
        <w:rPr>
          <w:b/>
        </w:rPr>
        <w:t>Spa Experience:</w:t>
      </w:r>
      <w:r/>
    </w:p>
    <w:p>
      <w:pPr>
        <w:pStyle w:val="ListBullet"/>
      </w:pPr>
      <w:r>
        <w:t>**The Oberoi Spa Kolkata**</w:t>
      </w:r>
    </w:p>
    <w:p>
      <w:pPr>
        <w:pStyle w:val="ListBullet"/>
      </w:pPr>
      <w:r>
        <w:t>*Treatment*: Luxurious Full-Body Massage</w:t>
      </w:r>
    </w:p>
    <w:p>
      <w:pPr>
        <w:pStyle w:val="ListBullet"/>
      </w:pPr>
      <w:r>
        <w:t>*Cost*: ₹5,000 per person (approx. $62.50 USD).</w:t>
      </w:r>
    </w:p>
    <w:p/>
    <w:p>
      <w:r/>
      <w:r>
        <w:rPr>
          <w:b/>
        </w:rPr>
        <w:t>Dinner:</w:t>
      </w:r>
      <w:r/>
    </w:p>
    <w:p>
      <w:pPr>
        <w:pStyle w:val="ListBullet"/>
      </w:pPr>
      <w:r>
        <w:t>**The Oberoi Grand Kolkata - La Terrace**</w:t>
      </w:r>
    </w:p>
    <w:p>
      <w:pPr>
        <w:pStyle w:val="ListBullet"/>
      </w:pPr>
      <w:r>
        <w:t>*Cuisine*: Continental &amp; Indian</w:t>
      </w:r>
    </w:p>
    <w:p>
      <w:pPr>
        <w:pStyle w:val="ListBullet"/>
      </w:pPr>
      <w:r>
        <w:t>*Price Range*: ₹2,500 - ₹3,500 per person (approx. $31 - $44 USD).</w:t>
      </w:r>
    </w:p>
    <w:p/>
    <w:p>
      <w:r>
        <w:t>---</w:t>
      </w:r>
    </w:p>
    <w:p/>
    <w:p>
      <w:pPr>
        <w:pStyle w:val="Heading3"/>
      </w:pPr>
      <w:r>
        <w:t># **Day 5: Departure**</w:t>
      </w:r>
    </w:p>
    <w:p>
      <w:r/>
      <w:r>
        <w:rPr>
          <w:b/>
        </w:rPr>
        <w:t>Transportation:</w:t>
      </w:r>
      <w:r/>
    </w:p>
    <w:p>
      <w:pPr>
        <w:pStyle w:val="ListBullet"/>
      </w:pPr>
      <w:r>
        <w:t>**Airport Transfer**: Private luxury car (e.g., Mercedes-Benz S-Class)</w:t>
      </w:r>
    </w:p>
    <w:p>
      <w:pPr>
        <w:pStyle w:val="ListBullet"/>
      </w:pPr>
      <w:r>
        <w:t>*Cost*: ₹2,500 (approx. $31 USD).</w:t>
      </w:r>
    </w:p>
    <w:p/>
    <w:p>
      <w:r>
        <w:t>---</w:t>
      </w:r>
    </w:p>
    <w:p/>
    <w:p>
      <w:pPr>
        <w:pStyle w:val="Heading3"/>
      </w:pPr>
      <w:r>
        <w:t>**Cost Breakdown**</w:t>
      </w:r>
    </w:p>
    <w:p>
      <w:r>
        <w:t xml:space="preserve">| </w:t>
      </w:r>
      <w:r>
        <w:rPr>
          <w:b/>
        </w:rPr>
        <w:t>Category</w:t>
      </w:r>
      <w:r>
        <w:t xml:space="preserve">             | </w:t>
      </w:r>
      <w:r>
        <w:rPr>
          <w:b/>
        </w:rPr>
        <w:t>Cost (INR)</w:t>
      </w:r>
      <w:r>
        <w:t xml:space="preserve"> | </w:t>
      </w:r>
      <w:r>
        <w:rPr>
          <w:b/>
        </w:rPr>
        <w:t>Cost (USD)</w:t>
      </w:r>
      <w:r>
        <w:t xml:space="preserve"> |</w:t>
      </w:r>
    </w:p>
    <w:p>
      <w:r>
        <w:t>|--------------------------|---------------|----------------|</w:t>
      </w:r>
    </w:p>
    <w:p>
      <w:r>
        <w:t xml:space="preserve">| </w:t>
      </w:r>
      <w:r>
        <w:rPr>
          <w:b/>
        </w:rPr>
        <w:t>Accommodation (4 nights)</w:t>
      </w:r>
      <w:r>
        <w:t xml:space="preserve"> | ₹50,000 - ₹70,000 | $625 - $875 |</w:t>
      </w:r>
    </w:p>
    <w:p>
      <w:r>
        <w:t xml:space="preserve">| </w:t>
      </w:r>
      <w:r>
        <w:rPr>
          <w:b/>
        </w:rPr>
        <w:t>Transportation (Airport Transfers)</w:t>
      </w:r>
      <w:r>
        <w:t xml:space="preserve"> | ₹5,000 | $62.50 |</w:t>
      </w:r>
    </w:p>
    <w:p>
      <w:r>
        <w:t xml:space="preserve">| </w:t>
      </w:r>
      <w:r>
        <w:rPr>
          <w:b/>
        </w:rPr>
        <w:t>Food &amp; Dining</w:t>
      </w:r>
      <w:r>
        <w:t xml:space="preserve"> | ₹50,000 | $625 |</w:t>
      </w:r>
    </w:p>
    <w:p>
      <w:r>
        <w:t xml:space="preserve">| </w:t>
      </w:r>
      <w:r>
        <w:rPr>
          <w:b/>
        </w:rPr>
        <w:t>Attractions &amp; Activities</w:t>
      </w:r>
      <w:r>
        <w:t xml:space="preserve"> | ₹15,000 | $187.50 |</w:t>
      </w:r>
    </w:p>
    <w:p>
      <w:r>
        <w:t xml:space="preserve">| </w:t>
      </w:r>
      <w:r>
        <w:rPr>
          <w:b/>
        </w:rPr>
        <w:t>Total</w:t>
      </w:r>
      <w:r>
        <w:t xml:space="preserve"> | ₹1,20,000 - ₹1,40,000 | $1,500 - $1,750 |</w:t>
      </w:r>
    </w:p>
    <w:p/>
    <w:p>
      <w:r>
        <w:t>---</w:t>
      </w:r>
    </w:p>
    <w:p/>
    <w:p>
      <w:pPr>
        <w:pStyle w:val="Heading3"/>
      </w:pPr>
      <w:r>
        <w:t>**Weather in Kolkata**</w:t>
      </w:r>
    </w:p>
    <w:p>
      <w:pPr>
        <w:pStyle w:val="ListBullet"/>
      </w:pPr>
      <w:r>
        <w:t>**Current Weather**:</w:t>
      </w:r>
    </w:p>
    <w:p>
      <w:pPr>
        <w:pStyle w:val="ListBullet"/>
      </w:pPr>
      <w:r>
        <w:t>*Temperature*: 28°C (82°F)</w:t>
      </w:r>
    </w:p>
    <w:p>
      <w:pPr>
        <w:pStyle w:val="ListBullet"/>
      </w:pPr>
      <w:r>
        <w:t>*Conditions*: Partly Cloudy</w:t>
      </w:r>
    </w:p>
    <w:p>
      <w:pPr>
        <w:pStyle w:val="ListBullet"/>
      </w:pPr>
      <w:r>
        <w:t>*Humidity*: 60%</w:t>
      </w:r>
    </w:p>
    <w:p/>
    <w:p>
      <w:pPr>
        <w:pStyle w:val="ListBullet"/>
      </w:pPr>
      <w:r>
        <w:t>**Weather Forecast**:</w:t>
      </w:r>
    </w:p>
    <w:p>
      <w:pPr>
        <w:pStyle w:val="ListBullet"/>
      </w:pPr>
      <w:r>
        <w:t>*Next 5 Days*: Expect clear skies with temperatures ranging between 25°C to 30°C (77°F to 86°F).</w:t>
      </w:r>
    </w:p>
    <w:p/>
    <w:p>
      <w:r>
        <w:t>---</w:t>
      </w:r>
    </w:p>
    <w:p/>
    <w:p>
      <w:r>
        <w:t>This itinerary provides a luxurious experience with premium accommodations, fine dining, and exclusive activities tailored to your preferences. Enjoy your trip to Kolkata!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35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35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35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35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