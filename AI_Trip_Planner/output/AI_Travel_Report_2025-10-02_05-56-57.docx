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2025-10-02 at 05:56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Luxurious 3-Day Trip Plan to Delhi, India</w:t>
      </w:r>
    </w:p>
    <w:p/>
    <w:p>
      <w:pPr>
        <w:pStyle w:val="Heading3"/>
      </w:pPr>
      <w:r>
        <w:t># **Day 1: Arrival in Delhi &amp; Exploring Central Delhi**</w:t>
      </w:r>
    </w:p>
    <w:p>
      <w:pPr>
        <w:pStyle w:val="ListBullet"/>
      </w:pPr>
      <w:r>
        <w:t>**Hotel Recommendation:**</w:t>
      </w:r>
    </w:p>
    <w:p>
      <w:pPr>
        <w:pStyle w:val="ListBullet"/>
      </w:pPr>
      <w:r>
        <w:t>**The Oberoi New Delhi** (5-star)</w:t>
      </w:r>
    </w:p>
    <w:p>
      <w:pPr>
        <w:pStyle w:val="ListBullet"/>
      </w:pPr>
      <w:r>
        <w:t>Price per night: ₹60,000 - ₹80,000 (~ $750-$1000 USD)</w:t>
      </w:r>
    </w:p>
    <w:p>
      <w:pPr>
        <w:pStyle w:val="ListBullet"/>
      </w:pPr>
      <w:r>
        <w:t>Address: Dr. Zakir Hussain Marg, Delhi</w:t>
      </w:r>
    </w:p>
    <w:p>
      <w:pPr>
        <w:pStyle w:val="ListBullet"/>
      </w:pPr>
      <w:r>
        <w:t>**The Leela Palace New Delhi** (5-star)</w:t>
      </w:r>
    </w:p>
    <w:p>
      <w:pPr>
        <w:pStyle w:val="ListBullet"/>
      </w:pPr>
      <w:r>
        <w:t>Price per night: ₹50,000 - ₹70,000 (~ $625-$875 USD)</w:t>
      </w:r>
    </w:p>
    <w:p>
      <w:pPr>
        <w:pStyle w:val="ListBullet"/>
      </w:pPr>
      <w:r>
        <w:t>Address: Diplomatic Enclave, Chanakyapuri, New Delhi</w:t>
      </w:r>
    </w:p>
    <w:p/>
    <w:p>
      <w:pPr>
        <w:pStyle w:val="ListBullet"/>
      </w:pPr>
      <w:r>
        <w:t>**Places of Attraction:**</w:t>
      </w:r>
    </w:p>
    <w:p>
      <w:pPr>
        <w:pStyle w:val="ListNumber"/>
      </w:pPr>
      <w:r>
        <w:t>**India Gate** (Distance from Delhi IGI Airport: 14 km / 8.7 miles, 30-minute drive)</w:t>
      </w:r>
    </w:p>
    <w:p>
      <w:pPr>
        <w:pStyle w:val="ListBullet"/>
      </w:pPr>
      <w:r>
        <w:t>A war memorial and a symbol of India's independence.</w:t>
      </w:r>
    </w:p>
    <w:p>
      <w:pPr>
        <w:pStyle w:val="ListNumber"/>
      </w:pPr>
      <w:r>
        <w:t>**Rashtrapati Bhavan** (Distance from India Gate: 2.5 km / 1.5 miles, 10-minute drive)</w:t>
      </w:r>
    </w:p>
    <w:p>
      <w:pPr>
        <w:pStyle w:val="ListBullet"/>
      </w:pPr>
      <w:r>
        <w:t>The official residence of the President of India, surrounded by beautiful gardens.</w:t>
      </w:r>
    </w:p>
    <w:p>
      <w:pPr>
        <w:pStyle w:val="ListNumber"/>
      </w:pPr>
      <w:r>
        <w:t>**Qutub Minar** (Distance from Rashtrapati Bhavan: 12 km / 7.5 miles, 25-minute drive)</w:t>
      </w:r>
    </w:p>
    <w:p>
      <w:pPr>
        <w:pStyle w:val="ListBullet"/>
      </w:pPr>
      <w:r>
        <w:t>A UNESCO World Heritage Site and the tallest minaret in India.</w:t>
      </w:r>
    </w:p>
    <w:p/>
    <w:p>
      <w:pPr>
        <w:pStyle w:val="ListBullet"/>
      </w:pPr>
      <w:r>
        <w:t>**Dinner Recommendation:**</w:t>
      </w:r>
    </w:p>
    <w:p>
      <w:pPr>
        <w:pStyle w:val="ListBullet"/>
      </w:pPr>
      <w:r>
        <w:t>**Varq** at The Taj Mahal Hotel (Fine Dining)</w:t>
      </w:r>
    </w:p>
    <w:p>
      <w:pPr>
        <w:pStyle w:val="ListBullet"/>
      </w:pPr>
      <w:r>
        <w:t>Price Range: ₹5,000 - ₹8,000 per person (~ $62-$100 USD)</w:t>
      </w:r>
    </w:p>
    <w:p>
      <w:pPr>
        <w:pStyle w:val="ListBullet"/>
      </w:pPr>
      <w:r>
        <w:t>Specialty: Modern Indian cuisine with a focus on regional flavors.</w:t>
      </w:r>
    </w:p>
    <w:p/>
    <w:p>
      <w:pPr>
        <w:pStyle w:val="Heading3"/>
      </w:pPr>
      <w:r>
        <w:t># **Day 2: Cultural &amp; Historical Exploration**</w:t>
      </w:r>
    </w:p>
    <w:p>
      <w:pPr>
        <w:pStyle w:val="ListBullet"/>
      </w:pPr>
      <w:r>
        <w:t>**Places of Attraction:**</w:t>
      </w:r>
    </w:p>
    <w:p>
      <w:pPr>
        <w:pStyle w:val="ListNumber"/>
      </w:pPr>
      <w:r>
        <w:t>**Red Fort (Lal Qila)** (Distance from Qutub Minar: 15 km / 9.3 miles, 30-minute drive)</w:t>
      </w:r>
    </w:p>
    <w:p>
      <w:pPr>
        <w:pStyle w:val="ListBullet"/>
      </w:pPr>
      <w:r>
        <w:t>A majestic red sandstone fort built by the Mughal Empire.</w:t>
      </w:r>
    </w:p>
    <w:p>
      <w:pPr>
        <w:pStyle w:val="ListNumber"/>
      </w:pPr>
      <w:r>
        <w:t>**Jama Masjid** (Distance from Red Fort: 1 km / 0.6 miles, 5-minute drive)</w:t>
      </w:r>
    </w:p>
    <w:p>
      <w:pPr>
        <w:pStyle w:val="ListBullet"/>
      </w:pPr>
      <w:r>
        <w:t>One of the largest mosques in India, built by Shah Jahan.</w:t>
      </w:r>
    </w:p>
    <w:p>
      <w:pPr>
        <w:pStyle w:val="ListNumber"/>
      </w:pPr>
      <w:r>
        <w:t>**Chandni Chowk** (Distance from Jama Masjid: 1 km / 0.6 miles, 5-minute walk)</w:t>
      </w:r>
    </w:p>
    <w:p>
      <w:pPr>
        <w:pStyle w:val="ListBullet"/>
      </w:pPr>
      <w:r>
        <w:t>A bustling marketplace for shopping and street food.</w:t>
      </w:r>
    </w:p>
    <w:p/>
    <w:p>
      <w:pPr>
        <w:pStyle w:val="ListBullet"/>
      </w:pPr>
      <w:r>
        <w:t>**Lunch Recommendation:**</w:t>
      </w:r>
    </w:p>
    <w:p>
      <w:pPr>
        <w:pStyle w:val="ListBullet"/>
      </w:pPr>
      <w:r>
        <w:t>**Dum Pukht** at The Oberoi New Delhi</w:t>
      </w:r>
    </w:p>
    <w:p>
      <w:pPr>
        <w:pStyle w:val="ListBullet"/>
      </w:pPr>
      <w:r>
        <w:t>Price Range: ₹4,000 - ₹6,000 per person (~ $50-$75 USD)</w:t>
      </w:r>
    </w:p>
    <w:p>
      <w:pPr>
        <w:pStyle w:val="ListBullet"/>
      </w:pPr>
      <w:r>
        <w:t>Specialty: Royal Awadhi cuisine with dishes like biryani and kebabs.</w:t>
      </w:r>
    </w:p>
    <w:p/>
    <w:p>
      <w:pPr>
        <w:pStyle w:val="ListBullet"/>
      </w:pPr>
      <w:r>
        <w:t>**Afternoon Activities:**</w:t>
      </w:r>
    </w:p>
    <w:p>
      <w:pPr>
        <w:pStyle w:val="ListBullet"/>
      </w:pPr>
      <w:r>
        <w:t>**Private Spa Session** at The Oberoi Spa</w:t>
      </w:r>
    </w:p>
    <w:p>
      <w:pPr>
        <w:pStyle w:val="ListBullet"/>
      </w:pPr>
      <w:r>
        <w:t>Price: ₹6,000 - ₹10,000 (~ $75-$125 USD)</w:t>
      </w:r>
    </w:p>
    <w:p>
      <w:pPr>
        <w:pStyle w:val="ListBullet"/>
      </w:pPr>
      <w:r>
        <w:t>Includes luxurious massages and wellness treatments.</w:t>
      </w:r>
    </w:p>
    <w:p/>
    <w:p>
      <w:pPr>
        <w:pStyle w:val="ListBullet"/>
      </w:pPr>
      <w:r>
        <w:t>**Evening:**</w:t>
      </w:r>
    </w:p>
    <w:p>
      <w:pPr>
        <w:pStyle w:val="ListBullet"/>
      </w:pPr>
      <w:r>
        <w:t>**Sunset Cocktail at The Oberoi Baan Thai Lounge**</w:t>
      </w:r>
    </w:p>
    <w:p>
      <w:pPr>
        <w:pStyle w:val="ListBullet"/>
      </w:pPr>
      <w:r>
        <w:t>Price Range: ₹2,000 - ₹4,000 per person (~ $25-$50 USD)</w:t>
      </w:r>
    </w:p>
    <w:p/>
    <w:p>
      <w:pPr>
        <w:pStyle w:val="Heading3"/>
      </w:pPr>
      <w:r>
        <w:t># **Day 3: Modern Delhi &amp; Luxury Shopping**</w:t>
      </w:r>
    </w:p>
    <w:p>
      <w:pPr>
        <w:pStyle w:val="ListBullet"/>
      </w:pPr>
      <w:r>
        <w:t>**Places of Attraction:**</w:t>
      </w:r>
    </w:p>
    <w:p>
      <w:pPr>
        <w:pStyle w:val="ListNumber"/>
      </w:pPr>
      <w:r>
        <w:t>**Connaught Place** (Distance from The Oberoi New Delhi: 3 km / 1.9 miles, 15-minute drive)</w:t>
      </w:r>
    </w:p>
    <w:p>
      <w:pPr>
        <w:pStyle w:val="ListBullet"/>
      </w:pPr>
      <w:r>
        <w:t>A vibrant commercial and business district with colonial architecture.</w:t>
      </w:r>
    </w:p>
    <w:p>
      <w:pPr>
        <w:pStyle w:val="ListNumber"/>
      </w:pPr>
      <w:r>
        <w:t>**DLF Emporio Mall** (Distance from Connaught Place: 10 km / 6.2 miles, 25-minute drive)</w:t>
      </w:r>
    </w:p>
    <w:p>
      <w:pPr>
        <w:pStyle w:val="ListBullet"/>
      </w:pPr>
      <w:r>
        <w:t>India's first luxury mall, featuring high-end brands like Gucci, Louis Vuitton, and more.</w:t>
      </w:r>
    </w:p>
    <w:p/>
    <w:p>
      <w:pPr>
        <w:pStyle w:val="ListBullet"/>
      </w:pPr>
      <w:r>
        <w:t>**Lunch Recommendation:**</w:t>
      </w:r>
    </w:p>
    <w:p>
      <w:pPr>
        <w:pStyle w:val="ListBullet"/>
      </w:pPr>
      <w:r>
        <w:t>**Sette** at DLF Emporio Mall</w:t>
      </w:r>
    </w:p>
    <w:p>
      <w:pPr>
        <w:pStyle w:val="ListBullet"/>
      </w:pPr>
      <w:r>
        <w:t>Price Range: ₹3,000 - ₹5,000 per person (~ $37-$62 USD)</w:t>
      </w:r>
    </w:p>
    <w:p>
      <w:pPr>
        <w:pStyle w:val="ListBullet"/>
      </w:pPr>
      <w:r>
        <w:t>Specialty: Italian cuisine with a focus on fine wines.</w:t>
      </w:r>
    </w:p>
    <w:p/>
    <w:p>
      <w:pPr>
        <w:pStyle w:val="ListBullet"/>
      </w:pPr>
      <w:r>
        <w:t>**Afternoon Activities:**</w:t>
      </w:r>
    </w:p>
    <w:p>
      <w:pPr>
        <w:pStyle w:val="ListBullet"/>
      </w:pPr>
      <w:r>
        <w:t>**Private Shopping Experience** at DLF Emporio Mall</w:t>
      </w:r>
    </w:p>
    <w:p>
      <w:pPr>
        <w:pStyle w:val="ListBullet"/>
      </w:pPr>
      <w:r>
        <w:t>Personalized shopping assistant available upon request.</w:t>
      </w:r>
    </w:p>
    <w:p>
      <w:pPr>
        <w:pStyle w:val="ListBullet"/>
      </w:pPr>
      <w:r>
        <w:t>**High Tea** at The Imperial Spa &amp; Wellness</w:t>
      </w:r>
    </w:p>
    <w:p>
      <w:pPr>
        <w:pStyle w:val="ListBullet"/>
      </w:pPr>
      <w:r>
        <w:t>Price: ₹2,500 - ₹4,000 (~ $31-$50 USD)</w:t>
      </w:r>
    </w:p>
    <w:p/>
    <w:p>
      <w:pPr>
        <w:pStyle w:val="ListBullet"/>
      </w:pPr>
      <w:r>
        <w:t>**Evening:**</w:t>
      </w:r>
    </w:p>
    <w:p>
      <w:pPr>
        <w:pStyle w:val="ListBullet"/>
      </w:pPr>
      <w:r>
        <w:t>**Farewell Dinner at AnnaMaya** at The Oberoi New Delhi</w:t>
      </w:r>
    </w:p>
    <w:p>
      <w:pPr>
        <w:pStyle w:val="ListBullet"/>
      </w:pPr>
      <w:r>
        <w:t>Price Range: ₹4,000 - ₹6,000 per person (~ $50-$75 USD)</w:t>
      </w:r>
    </w:p>
    <w:p>
      <w:pPr>
        <w:pStyle w:val="ListBullet"/>
      </w:pPr>
      <w:r>
        <w:t>Specialty: Farm-to-table European cuisine with a focus on sustainability.</w:t>
      </w:r>
    </w:p>
    <w:p/>
    <w:p>
      <w:pPr>
        <w:pStyle w:val="Heading3"/>
      </w:pPr>
      <w:r>
        <w:t># **Transportation Recommendations:**</w:t>
      </w:r>
    </w:p>
    <w:p>
      <w:pPr>
        <w:pStyle w:val="ListBullet"/>
      </w:pPr>
      <w:r>
        <w:t>**Private Car Rental with Driver** (Mercedes or BMW)</w:t>
      </w:r>
    </w:p>
    <w:p>
      <w:pPr>
        <w:pStyle w:val="ListBullet"/>
      </w:pPr>
      <w:r>
        <w:t>Daily Rental Cost: ₹5,000 - ₹7,000 (~ $62-$87 USD)</w:t>
      </w:r>
    </w:p>
    <w:p>
      <w:pPr>
        <w:pStyle w:val="ListBullet"/>
      </w:pPr>
      <w:r>
        <w:t>Includes fuel and toll charges.</w:t>
      </w:r>
    </w:p>
    <w:p>
      <w:pPr>
        <w:pStyle w:val="ListBullet"/>
      </w:pPr>
      <w:r>
        <w:t>**Business Class Flights** for any internal travel.</w:t>
      </w:r>
    </w:p>
    <w:p/>
    <w:p>
      <w:pPr>
        <w:pStyle w:val="Heading3"/>
      </w:pPr>
      <w:r>
        <w:t># **Cost Breakdown (Approximate):**</w:t>
      </w:r>
    </w:p>
    <w:p>
      <w:r>
        <w:t>| Category              | Cost (INR) | Cost (USD) |</w:t>
      </w:r>
    </w:p>
    <w:p>
      <w:r>
        <w:t>|------------------------|-----------|-----------|</w:t>
      </w:r>
    </w:p>
    <w:p>
      <w:r>
        <w:t>| Hotel (3 nights)      | ₹180,000  | $2,250     |</w:t>
      </w:r>
    </w:p>
    <w:p>
      <w:r>
        <w:t>| Transportation         | ₹15,000   | $187.5     |</w:t>
      </w:r>
    </w:p>
    <w:p>
      <w:r>
        <w:t>| Dining &amp; Activities   | ₹60,000   | $750       |</w:t>
      </w:r>
    </w:p>
    <w:p>
      <w:r>
        <w:t>| Attractions &amp; Tours   | ₹10,000   | $125       |</w:t>
      </w:r>
    </w:p>
    <w:p>
      <w:r>
        <w:t xml:space="preserve">| </w:t>
      </w:r>
      <w:r>
        <w:rPr>
          <w:b/>
        </w:rPr>
        <w:t>Total</w:t>
      </w:r>
      <w:r>
        <w:t xml:space="preserve">              | </w:t>
      </w:r>
      <w:r>
        <w:rPr>
          <w:b/>
        </w:rPr>
        <w:t>₹265,000</w:t>
      </w:r>
      <w:r>
        <w:t xml:space="preserve"> | </w:t>
      </w:r>
      <w:r>
        <w:rPr>
          <w:b/>
        </w:rPr>
        <w:t>$3,312.5</w:t>
      </w:r>
      <w:r>
        <w:t xml:space="preserve"> |</w:t>
      </w:r>
    </w:p>
    <w:p/>
    <w:p>
      <w:pPr>
        <w:pStyle w:val="Heading3"/>
      </w:pPr>
      <w:r>
        <w:t># **Daily Expense Budget:**</w:t>
      </w:r>
    </w:p>
    <w:p>
      <w:pPr>
        <w:pStyle w:val="ListBullet"/>
      </w:pPr>
      <w:r>
        <w:t>**Per Day:** ₹88,333 (~ $1,104 USD)</w:t>
      </w:r>
    </w:p>
    <w:p/>
    <w:p>
      <w:pPr>
        <w:pStyle w:val="Heading3"/>
      </w:pPr>
      <w:r>
        <w:t># **Weather in Delhi (Current Weather):**</w:t>
      </w:r>
    </w:p>
    <w:p>
      <w:pPr>
        <w:pStyle w:val="ListBullet"/>
      </w:pPr>
      <w:r>
        <w:t>**Current Weather:**</w:t>
      </w:r>
    </w:p>
    <w:p>
      <w:pPr>
        <w:pStyle w:val="ListBullet"/>
      </w:pPr>
      <w:r>
        <w:t>Temperature: 28°C (82°F)</w:t>
      </w:r>
    </w:p>
    <w:p>
      <w:pPr>
        <w:pStyle w:val="ListBullet"/>
      </w:pPr>
      <w:r>
        <w:t>Humidity: 60%</w:t>
      </w:r>
    </w:p>
    <w:p>
      <w:pPr>
        <w:pStyle w:val="ListBullet"/>
      </w:pPr>
      <w:r>
        <w:t>Skies: Clear</w:t>
      </w:r>
    </w:p>
    <w:p>
      <w:pPr>
        <w:pStyle w:val="ListBullet"/>
      </w:pPr>
      <w:r>
        <w:t>**Weather Forecast for Next 3 Days:**</w:t>
      </w:r>
    </w:p>
    <w:p>
      <w:pPr>
        <w:pStyle w:val="ListBullet"/>
      </w:pPr>
      <w:r>
        <w:t>Day 1: 28°C, Sunny</w:t>
      </w:r>
    </w:p>
    <w:p>
      <w:pPr>
        <w:pStyle w:val="ListBullet"/>
      </w:pPr>
      <w:r>
        <w:t>Day 2: 29°C, Partly Cloudy</w:t>
      </w:r>
    </w:p>
    <w:p>
      <w:pPr>
        <w:pStyle w:val="ListBullet"/>
      </w:pPr>
      <w:r>
        <w:t>Day 3: 27°C, Light Rain</w:t>
      </w:r>
    </w:p>
    <w:p/>
    <w:p>
      <w:r>
        <w:t>This plan ensures a luxurious and comfortable experience in Delhi, with premium accommodations, fine dining, and exclusive activities tailored to your preferences.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35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35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35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35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